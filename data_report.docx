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8F85C" w14:textId="77777777" w:rsidR="003C7515" w:rsidRDefault="003C7515" w:rsidP="003C7515">
      <w:r>
        <w:t>Details:</w:t>
      </w:r>
    </w:p>
    <w:p w14:paraId="415CB62B" w14:textId="77777777" w:rsidR="003C7515" w:rsidRDefault="003C7515" w:rsidP="003C7515">
      <w:r>
        <w:t xml:space="preserve">API </w:t>
      </w:r>
      <w:proofErr w:type="gramStart"/>
      <w:r>
        <w:t>creations:-</w:t>
      </w:r>
      <w:proofErr w:type="gramEnd"/>
      <w:r>
        <w:t>      </w:t>
      </w:r>
    </w:p>
    <w:p w14:paraId="1CC553CF" w14:textId="77777777" w:rsidR="003C7515" w:rsidRDefault="003C7515" w:rsidP="003C7515"/>
    <w:p w14:paraId="592CEAEA" w14:textId="11A2F893" w:rsidR="003C7515" w:rsidRPr="003C7515" w:rsidRDefault="003C7515" w:rsidP="003C7515">
      <w:pPr>
        <w:rPr>
          <w:highlight w:val="yellow"/>
        </w:rPr>
      </w:pPr>
      <w:r>
        <w:t>1.</w:t>
      </w:r>
      <w:r>
        <w:tab/>
        <w:t>admin</w:t>
      </w:r>
      <w:proofErr w:type="gramStart"/>
      <w:r>
        <w:t xml:space="preserve">/  </w:t>
      </w:r>
      <w:r>
        <w:tab/>
      </w:r>
      <w:proofErr w:type="gramEnd"/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</w:t>
      </w:r>
      <w:proofErr w:type="spellStart"/>
      <w:r w:rsidRPr="003C7515">
        <w:rPr>
          <w:highlight w:val="yellow"/>
        </w:rPr>
        <w:t>django</w:t>
      </w:r>
      <w:proofErr w:type="spellEnd"/>
      <w:r w:rsidRPr="003C7515">
        <w:rPr>
          <w:highlight w:val="yellow"/>
        </w:rPr>
        <w:t xml:space="preserve"> admin page</w:t>
      </w:r>
    </w:p>
    <w:p w14:paraId="2B3CEE1F" w14:textId="101BEADC" w:rsidR="003C7515" w:rsidRDefault="003C7515" w:rsidP="003C7515">
      <w:r>
        <w:t>2.</w:t>
      </w:r>
      <w:r>
        <w:tab/>
        <w:t xml:space="preserve">login/   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>for super-</w:t>
      </w:r>
      <w:proofErr w:type="spellStart"/>
      <w:proofErr w:type="gramStart"/>
      <w:r w:rsidRPr="003C7515">
        <w:rPr>
          <w:highlight w:val="yellow"/>
        </w:rPr>
        <w:t>admin,admin</w:t>
      </w:r>
      <w:proofErr w:type="spellEnd"/>
      <w:proofErr w:type="gramEnd"/>
      <w:r w:rsidRPr="003C7515">
        <w:rPr>
          <w:highlight w:val="yellow"/>
        </w:rPr>
        <w:t xml:space="preserve"> and user login</w:t>
      </w:r>
    </w:p>
    <w:p w14:paraId="5B87F04E" w14:textId="6C3B2DB8" w:rsidR="003C7515" w:rsidRDefault="003C7515" w:rsidP="003C7515">
      <w:r>
        <w:t>3.</w:t>
      </w:r>
      <w:r>
        <w:tab/>
      </w:r>
      <w:proofErr w:type="spellStart"/>
      <w:r>
        <w:t>account_view</w:t>
      </w:r>
      <w:proofErr w:type="spellEnd"/>
      <w:r>
        <w:t>/&lt;</w:t>
      </w:r>
      <w:proofErr w:type="spellStart"/>
      <w:proofErr w:type="gramStart"/>
      <w:r>
        <w:t>int:mobno</w:t>
      </w:r>
      <w:proofErr w:type="spellEnd"/>
      <w:proofErr w:type="gramEnd"/>
      <w:r>
        <w:t>&gt;/</w:t>
      </w:r>
      <w:r>
        <w:tab/>
      </w:r>
      <w:r>
        <w:tab/>
      </w:r>
      <w:r>
        <w:tab/>
      </w:r>
      <w:r w:rsidRPr="003C7515">
        <w:rPr>
          <w:highlight w:val="yellow"/>
        </w:rPr>
        <w:t>for account view</w:t>
      </w:r>
    </w:p>
    <w:p w14:paraId="091AC066" w14:textId="4D7D9D6B" w:rsidR="003C7515" w:rsidRDefault="003C7515" w:rsidP="003C7515">
      <w:r>
        <w:t>4.</w:t>
      </w:r>
      <w:r>
        <w:tab/>
      </w:r>
      <w:proofErr w:type="spellStart"/>
      <w:r>
        <w:t>device_create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>for device creations</w:t>
      </w:r>
    </w:p>
    <w:p w14:paraId="6253B749" w14:textId="20D6BB6E" w:rsidR="003C7515" w:rsidRDefault="003C7515" w:rsidP="003C7515">
      <w:r>
        <w:t>5.</w:t>
      </w:r>
      <w:r>
        <w:tab/>
      </w:r>
      <w:proofErr w:type="spellStart"/>
      <w:r>
        <w:t>device_edit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device </w:t>
      </w:r>
      <w:proofErr w:type="gramStart"/>
      <w:r w:rsidRPr="003C7515">
        <w:rPr>
          <w:highlight w:val="yellow"/>
        </w:rPr>
        <w:t>edit</w:t>
      </w:r>
      <w:proofErr w:type="gramEnd"/>
    </w:p>
    <w:p w14:paraId="40AB4822" w14:textId="3BBFAA31" w:rsidR="003C7515" w:rsidRPr="003C7515" w:rsidRDefault="003C7515" w:rsidP="003C7515">
      <w:pPr>
        <w:rPr>
          <w:highlight w:val="yellow"/>
        </w:rPr>
      </w:pPr>
      <w:r>
        <w:t>6.</w:t>
      </w:r>
      <w:r>
        <w:tab/>
      </w:r>
      <w:proofErr w:type="spellStart"/>
      <w:r>
        <w:t>device_delete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device </w:t>
      </w:r>
      <w:proofErr w:type="gramStart"/>
      <w:r w:rsidRPr="003C7515">
        <w:rPr>
          <w:highlight w:val="yellow"/>
        </w:rPr>
        <w:t>delete</w:t>
      </w:r>
      <w:proofErr w:type="gramEnd"/>
    </w:p>
    <w:p w14:paraId="05FB0750" w14:textId="2EECBEE1" w:rsidR="003C7515" w:rsidRDefault="003C7515" w:rsidP="003C7515">
      <w:r>
        <w:t>7.</w:t>
      </w:r>
      <w:r>
        <w:tab/>
      </w:r>
      <w:proofErr w:type="spellStart"/>
      <w:r>
        <w:t>device_view</w:t>
      </w:r>
      <w:proofErr w:type="spellEnd"/>
      <w:r>
        <w:t>/&lt;</w:t>
      </w:r>
      <w:proofErr w:type="spellStart"/>
      <w:proofErr w:type="gramStart"/>
      <w:r>
        <w:t>int:account</w:t>
      </w:r>
      <w:proofErr w:type="gramEnd"/>
      <w:r>
        <w:t>_id</w:t>
      </w:r>
      <w:proofErr w:type="spellEnd"/>
      <w:r>
        <w:t>&gt;/</w:t>
      </w:r>
      <w:r>
        <w:tab/>
      </w:r>
      <w:r>
        <w:tab/>
      </w:r>
      <w:r w:rsidRPr="003C7515">
        <w:rPr>
          <w:highlight w:val="yellow"/>
        </w:rPr>
        <w:t>for device view</w:t>
      </w:r>
    </w:p>
    <w:p w14:paraId="0A543C11" w14:textId="4FD2AD72" w:rsidR="003C7515" w:rsidRDefault="003C7515" w:rsidP="003C7515">
      <w:r>
        <w:t>8.</w:t>
      </w:r>
      <w:r>
        <w:tab/>
        <w:t>user/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>for user creations</w:t>
      </w:r>
    </w:p>
    <w:p w14:paraId="5C910DE6" w14:textId="30CD9B1A" w:rsidR="003C7515" w:rsidRDefault="003C7515" w:rsidP="003C7515">
      <w:r>
        <w:t>9.</w:t>
      </w:r>
      <w:r>
        <w:tab/>
        <w:t>account/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>for account creations</w:t>
      </w:r>
    </w:p>
    <w:p w14:paraId="43CF1376" w14:textId="764661C3" w:rsidR="003C7515" w:rsidRDefault="003C7515" w:rsidP="003C7515">
      <w:r>
        <w:t>10.</w:t>
      </w:r>
      <w:r>
        <w:tab/>
        <w:t>permission/&lt;</w:t>
      </w:r>
      <w:proofErr w:type="spellStart"/>
      <w:r>
        <w:t>int:user_id</w:t>
      </w:r>
      <w:proofErr w:type="spellEnd"/>
      <w:r>
        <w:t>&gt;/</w:t>
      </w:r>
      <w:r>
        <w:tab/>
      </w:r>
      <w:r>
        <w:tab/>
      </w:r>
      <w:r>
        <w:tab/>
      </w:r>
      <w:r w:rsidRPr="003C7515">
        <w:rPr>
          <w:highlight w:val="yellow"/>
        </w:rPr>
        <w:t>for permission to user</w:t>
      </w:r>
    </w:p>
    <w:p w14:paraId="7A2A66B6" w14:textId="42A821D3" w:rsidR="003C7515" w:rsidRDefault="003C7515" w:rsidP="003C7515">
      <w:r>
        <w:t>11.</w:t>
      </w:r>
      <w:r>
        <w:tab/>
      </w:r>
      <w:proofErr w:type="spellStart"/>
      <w:r>
        <w:t>user_view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>all the user will be show</w:t>
      </w:r>
    </w:p>
    <w:p w14:paraId="47B353F2" w14:textId="389319D2" w:rsidR="003C7515" w:rsidRDefault="003C7515" w:rsidP="003C7515">
      <w:r>
        <w:t>12.</w:t>
      </w:r>
      <w:r>
        <w:tab/>
      </w:r>
      <w:proofErr w:type="spellStart"/>
      <w:r>
        <w:t>user_edit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user </w:t>
      </w:r>
      <w:proofErr w:type="gramStart"/>
      <w:r w:rsidRPr="003C7515">
        <w:rPr>
          <w:highlight w:val="yellow"/>
        </w:rPr>
        <w:t>edit</w:t>
      </w:r>
      <w:proofErr w:type="gramEnd"/>
    </w:p>
    <w:p w14:paraId="45A84042" w14:textId="6DEA8842" w:rsidR="003C7515" w:rsidRPr="003C7515" w:rsidRDefault="003C7515" w:rsidP="003C7515">
      <w:pPr>
        <w:rPr>
          <w:highlight w:val="yellow"/>
        </w:rPr>
      </w:pPr>
      <w:r>
        <w:t>13.</w:t>
      </w:r>
      <w:r>
        <w:tab/>
      </w:r>
      <w:proofErr w:type="spellStart"/>
      <w:r>
        <w:t>user_delete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user </w:t>
      </w:r>
      <w:proofErr w:type="gramStart"/>
      <w:r w:rsidRPr="003C7515">
        <w:rPr>
          <w:highlight w:val="yellow"/>
        </w:rPr>
        <w:t>delete</w:t>
      </w:r>
      <w:proofErr w:type="gramEnd"/>
    </w:p>
    <w:p w14:paraId="62B5F98B" w14:textId="1BBB9291" w:rsidR="003C7515" w:rsidRPr="003C7515" w:rsidRDefault="003C7515" w:rsidP="003C7515">
      <w:pPr>
        <w:rPr>
          <w:highlight w:val="yellow"/>
        </w:rPr>
      </w:pPr>
      <w:r>
        <w:t>14.</w:t>
      </w:r>
      <w:r>
        <w:tab/>
      </w:r>
      <w:proofErr w:type="spellStart"/>
      <w:r>
        <w:t>account_edit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account </w:t>
      </w:r>
      <w:proofErr w:type="gramStart"/>
      <w:r w:rsidRPr="003C7515">
        <w:rPr>
          <w:highlight w:val="yellow"/>
        </w:rPr>
        <w:t>edit</w:t>
      </w:r>
      <w:proofErr w:type="gramEnd"/>
    </w:p>
    <w:p w14:paraId="7A3333F7" w14:textId="77777777" w:rsidR="003C7515" w:rsidRDefault="003C7515" w:rsidP="003C7515">
      <w:r>
        <w:t>15.</w:t>
      </w:r>
      <w:r>
        <w:tab/>
      </w:r>
      <w:proofErr w:type="spellStart"/>
      <w:r>
        <w:t>account_delete</w:t>
      </w:r>
      <w:proofErr w:type="spellEnd"/>
      <w:r>
        <w:t>/</w:t>
      </w:r>
    </w:p>
    <w:p w14:paraId="195D8F35" w14:textId="4F990049" w:rsidR="003C7515" w:rsidRDefault="003C7515" w:rsidP="003C7515">
      <w:r>
        <w:t>16.</w:t>
      </w:r>
      <w:r>
        <w:tab/>
      </w:r>
      <w:proofErr w:type="spellStart"/>
      <w:r>
        <w:t>datefilter</w:t>
      </w:r>
      <w:proofErr w:type="spellEnd"/>
      <w:r>
        <w:t>/&lt;</w:t>
      </w:r>
      <w:proofErr w:type="spellStart"/>
      <w:proofErr w:type="gramStart"/>
      <w:r>
        <w:t>int:device</w:t>
      </w:r>
      <w:proofErr w:type="gramEnd"/>
      <w:r>
        <w:t>_id</w:t>
      </w:r>
      <w:proofErr w:type="spellEnd"/>
      <w:r>
        <w:t>&gt;/&lt;</w:t>
      </w:r>
      <w:proofErr w:type="spellStart"/>
      <w:r>
        <w:t>int:user_given_day</w:t>
      </w:r>
      <w:proofErr w:type="spellEnd"/>
      <w:r>
        <w:t>&gt;/</w:t>
      </w:r>
      <w:r>
        <w:tab/>
      </w:r>
      <w:r>
        <w:tab/>
      </w:r>
      <w:r w:rsidRPr="003C7515">
        <w:rPr>
          <w:highlight w:val="yellow"/>
        </w:rPr>
        <w:t xml:space="preserve">for </w:t>
      </w:r>
      <w:proofErr w:type="spellStart"/>
      <w:r w:rsidRPr="003C7515">
        <w:rPr>
          <w:highlight w:val="yellow"/>
        </w:rPr>
        <w:t>datefilter</w:t>
      </w:r>
      <w:proofErr w:type="spellEnd"/>
      <w:r w:rsidRPr="003C7515">
        <w:rPr>
          <w:highlight w:val="yellow"/>
        </w:rPr>
        <w:t xml:space="preserve"> data view</w:t>
      </w:r>
    </w:p>
    <w:p w14:paraId="354B9D20" w14:textId="72382922" w:rsidR="003C7515" w:rsidRDefault="003C7515" w:rsidP="003C7515">
      <w:r>
        <w:t>17.</w:t>
      </w:r>
      <w:r>
        <w:tab/>
      </w:r>
      <w:proofErr w:type="spellStart"/>
      <w:r>
        <w:t>custom_datefilter</w:t>
      </w:r>
      <w:proofErr w:type="spellEnd"/>
      <w:r>
        <w:t>/&lt;</w:t>
      </w:r>
      <w:proofErr w:type="spellStart"/>
      <w:proofErr w:type="gramStart"/>
      <w:r>
        <w:t>int:device</w:t>
      </w:r>
      <w:proofErr w:type="gramEnd"/>
      <w:r>
        <w:t>_id</w:t>
      </w:r>
      <w:proofErr w:type="spellEnd"/>
      <w:r>
        <w:t>&gt;/&lt;</w:t>
      </w:r>
      <w:proofErr w:type="spellStart"/>
      <w:r>
        <w:t>from_date</w:t>
      </w:r>
      <w:proofErr w:type="spellEnd"/>
      <w:r>
        <w:t>&gt;/&lt;</w:t>
      </w:r>
      <w:proofErr w:type="spellStart"/>
      <w:r>
        <w:t>to_date</w:t>
      </w:r>
      <w:proofErr w:type="spellEnd"/>
      <w:r>
        <w:t>&gt;/</w:t>
      </w:r>
      <w:r>
        <w:tab/>
      </w:r>
      <w:r w:rsidRPr="003C7515">
        <w:rPr>
          <w:highlight w:val="yellow"/>
        </w:rPr>
        <w:t xml:space="preserve">for custom date filter </w:t>
      </w:r>
    </w:p>
    <w:p w14:paraId="30D7A94C" w14:textId="0A09AB05" w:rsidR="003C7515" w:rsidRDefault="003C7515" w:rsidP="003C7515">
      <w:r>
        <w:t>18.</w:t>
      </w:r>
      <w:r>
        <w:tab/>
      </w:r>
      <w:proofErr w:type="spellStart"/>
      <w:r>
        <w:t>fixedexcel</w:t>
      </w:r>
      <w:proofErr w:type="spellEnd"/>
      <w:r>
        <w:t>/&lt;</w:t>
      </w:r>
      <w:proofErr w:type="spellStart"/>
      <w:proofErr w:type="gramStart"/>
      <w:r>
        <w:t>int:device</w:t>
      </w:r>
      <w:proofErr w:type="gramEnd"/>
      <w:r>
        <w:t>_id</w:t>
      </w:r>
      <w:proofErr w:type="spellEnd"/>
      <w:r>
        <w:t>&gt;/&lt;</w:t>
      </w:r>
      <w:proofErr w:type="spellStart"/>
      <w:r>
        <w:t>str:data_type</w:t>
      </w:r>
      <w:proofErr w:type="spellEnd"/>
      <w:r>
        <w:t>&gt;/&lt;</w:t>
      </w:r>
      <w:proofErr w:type="spellStart"/>
      <w:r>
        <w:t>int:user_given_day</w:t>
      </w:r>
      <w:proofErr w:type="spellEnd"/>
      <w:r>
        <w:t>&gt;/</w:t>
      </w:r>
      <w:r>
        <w:tab/>
      </w:r>
      <w:r w:rsidRPr="003C7515">
        <w:rPr>
          <w:highlight w:val="yellow"/>
        </w:rPr>
        <w:t xml:space="preserve">for fixed data </w:t>
      </w:r>
    </w:p>
    <w:p w14:paraId="5C8685D3" w14:textId="14F3AED3" w:rsidR="003C7515" w:rsidRDefault="003C7515" w:rsidP="003C7515">
      <w:r>
        <w:t>19.</w:t>
      </w:r>
      <w:r>
        <w:tab/>
        <w:t>customexcel/&lt;</w:t>
      </w:r>
      <w:proofErr w:type="gramStart"/>
      <w:r>
        <w:t>int:device</w:t>
      </w:r>
      <w:proofErr w:type="gramEnd"/>
      <w:r>
        <w:t>_id&gt;/&lt;str:data_type&gt;/&lt;from_date&gt;/&lt;to_date&gt;/</w:t>
      </w:r>
      <w:r>
        <w:t xml:space="preserve"> </w:t>
      </w:r>
      <w:r w:rsidRPr="003C7515">
        <w:rPr>
          <w:highlight w:val="yellow"/>
        </w:rPr>
        <w:t>for custom data</w:t>
      </w:r>
    </w:p>
    <w:p w14:paraId="2FC8D8DA" w14:textId="00710A1D" w:rsidR="003C7515" w:rsidRDefault="003C7515" w:rsidP="003C7515">
      <w:r>
        <w:t>20.</w:t>
      </w:r>
      <w:r>
        <w:tab/>
      </w:r>
      <w:proofErr w:type="spellStart"/>
      <w:r>
        <w:t>devicetype_create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>for device types creation</w:t>
      </w:r>
    </w:p>
    <w:p w14:paraId="4733FDEF" w14:textId="2834316E" w:rsidR="003C7515" w:rsidRDefault="003C7515" w:rsidP="003C7515">
      <w:r>
        <w:t>21.</w:t>
      </w:r>
      <w:r>
        <w:tab/>
      </w:r>
      <w:proofErr w:type="spellStart"/>
      <w:r>
        <w:t>devicetype_edit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device types </w:t>
      </w:r>
      <w:r w:rsidRPr="003C7515">
        <w:rPr>
          <w:highlight w:val="yellow"/>
        </w:rPr>
        <w:t>editing</w:t>
      </w:r>
    </w:p>
    <w:p w14:paraId="30A19264" w14:textId="089240C7" w:rsidR="003C7515" w:rsidRDefault="003C7515" w:rsidP="003C7515">
      <w:r>
        <w:t>22.</w:t>
      </w:r>
      <w:r>
        <w:tab/>
      </w:r>
      <w:proofErr w:type="spellStart"/>
      <w:r>
        <w:t>devicetype_view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device </w:t>
      </w:r>
      <w:proofErr w:type="gramStart"/>
      <w:r w:rsidRPr="003C7515">
        <w:rPr>
          <w:highlight w:val="yellow"/>
        </w:rPr>
        <w:t>types</w:t>
      </w:r>
      <w:proofErr w:type="gramEnd"/>
      <w:r w:rsidRPr="003C7515">
        <w:rPr>
          <w:highlight w:val="yellow"/>
        </w:rPr>
        <w:t xml:space="preserve"> </w:t>
      </w:r>
      <w:r w:rsidRPr="003C7515">
        <w:rPr>
          <w:highlight w:val="yellow"/>
        </w:rPr>
        <w:t>view</w:t>
      </w:r>
    </w:p>
    <w:p w14:paraId="4179D4A1" w14:textId="7F09D6B0" w:rsidR="003C7515" w:rsidRDefault="003C7515" w:rsidP="003C7515">
      <w:r>
        <w:t>23.</w:t>
      </w:r>
      <w:r>
        <w:tab/>
      </w:r>
      <w:proofErr w:type="spellStart"/>
      <w:r>
        <w:t>devicetype_delete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device types </w:t>
      </w:r>
      <w:r w:rsidRPr="003C7515">
        <w:rPr>
          <w:highlight w:val="yellow"/>
        </w:rPr>
        <w:t>delete</w:t>
      </w:r>
    </w:p>
    <w:p w14:paraId="79DEF735" w14:textId="54FF464B" w:rsidR="003C7515" w:rsidRDefault="003C7515" w:rsidP="003C7515">
      <w:r>
        <w:lastRenderedPageBreak/>
        <w:t>24.</w:t>
      </w:r>
      <w:r>
        <w:tab/>
      </w:r>
      <w:proofErr w:type="spellStart"/>
      <w:r>
        <w:t>mqtt</w:t>
      </w:r>
      <w:proofErr w:type="spellEnd"/>
      <w:r>
        <w:t>/</w:t>
      </w:r>
      <w:r>
        <w:tab/>
      </w:r>
      <w:r>
        <w:tab/>
      </w:r>
      <w:r>
        <w:tab/>
      </w:r>
    </w:p>
    <w:p w14:paraId="79BE9A78" w14:textId="290F7FE7" w:rsidR="003C7515" w:rsidRDefault="003C7515" w:rsidP="003C7515">
      <w:r>
        <w:t>25.</w:t>
      </w:r>
      <w:r>
        <w:tab/>
      </w:r>
      <w:proofErr w:type="spellStart"/>
      <w:r>
        <w:t>on_off_control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on off control in </w:t>
      </w:r>
      <w:proofErr w:type="spellStart"/>
      <w:r w:rsidRPr="003C7515">
        <w:rPr>
          <w:highlight w:val="yellow"/>
        </w:rPr>
        <w:t>devicetypes</w:t>
      </w:r>
      <w:proofErr w:type="spellEnd"/>
    </w:p>
    <w:p w14:paraId="2038F54B" w14:textId="2D5144DB" w:rsidR="003C7515" w:rsidRPr="003C7515" w:rsidRDefault="003C7515" w:rsidP="003C7515">
      <w:pPr>
        <w:rPr>
          <w:highlight w:val="yellow"/>
        </w:rPr>
      </w:pPr>
      <w:r>
        <w:t>26.</w:t>
      </w:r>
      <w:r>
        <w:tab/>
      </w:r>
      <w:proofErr w:type="spellStart"/>
      <w:r>
        <w:t>slider_control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</w:t>
      </w:r>
      <w:r w:rsidRPr="003C7515">
        <w:rPr>
          <w:highlight w:val="yellow"/>
        </w:rPr>
        <w:t>slider</w:t>
      </w:r>
      <w:r w:rsidRPr="003C7515">
        <w:rPr>
          <w:highlight w:val="yellow"/>
        </w:rPr>
        <w:t xml:space="preserve"> control in </w:t>
      </w:r>
      <w:proofErr w:type="spellStart"/>
      <w:r w:rsidRPr="003C7515">
        <w:rPr>
          <w:highlight w:val="yellow"/>
        </w:rPr>
        <w:t>devicetypes</w:t>
      </w:r>
      <w:proofErr w:type="spellEnd"/>
    </w:p>
    <w:p w14:paraId="4426EFEC" w14:textId="4C9189F3" w:rsidR="003C7515" w:rsidRDefault="003C7515" w:rsidP="003C7515">
      <w:r>
        <w:t>27.</w:t>
      </w:r>
      <w:r>
        <w:tab/>
      </w:r>
      <w:proofErr w:type="spellStart"/>
      <w:r>
        <w:t>graph_control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>
        <w:tab/>
      </w:r>
      <w:r w:rsidRPr="003C7515">
        <w:rPr>
          <w:highlight w:val="yellow"/>
        </w:rPr>
        <w:t xml:space="preserve">for </w:t>
      </w:r>
      <w:r w:rsidRPr="003C7515">
        <w:rPr>
          <w:highlight w:val="yellow"/>
        </w:rPr>
        <w:t>graph</w:t>
      </w:r>
      <w:r w:rsidRPr="003C7515">
        <w:rPr>
          <w:highlight w:val="yellow"/>
        </w:rPr>
        <w:t xml:space="preserve"> control in </w:t>
      </w:r>
      <w:proofErr w:type="spellStart"/>
      <w:r w:rsidRPr="003C7515">
        <w:rPr>
          <w:highlight w:val="yellow"/>
        </w:rPr>
        <w:t>devicetypes</w:t>
      </w:r>
      <w:proofErr w:type="spellEnd"/>
    </w:p>
    <w:p w14:paraId="24CF1AFC" w14:textId="439278EB" w:rsidR="003C7515" w:rsidRDefault="003C7515" w:rsidP="003C7515">
      <w:r>
        <w:t>28.</w:t>
      </w:r>
      <w:r>
        <w:tab/>
      </w:r>
      <w:proofErr w:type="spellStart"/>
      <w:r>
        <w:t>controls_view</w:t>
      </w:r>
      <w:proofErr w:type="spellEnd"/>
      <w:r>
        <w:t>/&lt;</w:t>
      </w:r>
      <w:proofErr w:type="spellStart"/>
      <w:proofErr w:type="gramStart"/>
      <w:r>
        <w:t>str:type</w:t>
      </w:r>
      <w:proofErr w:type="gramEnd"/>
      <w:r>
        <w:t>_name</w:t>
      </w:r>
      <w:proofErr w:type="spellEnd"/>
      <w:r>
        <w:t>&gt;/&lt;</w:t>
      </w:r>
      <w:proofErr w:type="spellStart"/>
      <w:r>
        <w:t>int:type_ver</w:t>
      </w:r>
      <w:proofErr w:type="spellEnd"/>
      <w:r>
        <w:t>&gt;/</w:t>
      </w:r>
      <w:r>
        <w:tab/>
      </w:r>
      <w:r w:rsidRPr="003C7515">
        <w:rPr>
          <w:highlight w:val="yellow"/>
        </w:rPr>
        <w:t>for all control views</w:t>
      </w:r>
    </w:p>
    <w:p w14:paraId="384AFEC1" w14:textId="126AB8D5" w:rsidR="003C7515" w:rsidRDefault="003C7515" w:rsidP="003C7515">
      <w:r>
        <w:t>29.</w:t>
      </w:r>
      <w:r>
        <w:tab/>
      </w:r>
      <w:proofErr w:type="spellStart"/>
      <w:r>
        <w:t>control_delete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 w:rsidRPr="00F1319F">
        <w:rPr>
          <w:highlight w:val="yellow"/>
        </w:rPr>
        <w:t>for control deleting</w:t>
      </w:r>
    </w:p>
    <w:p w14:paraId="301BF759" w14:textId="336256C4" w:rsidR="003C7515" w:rsidRDefault="003C7515" w:rsidP="003C7515">
      <w:r>
        <w:t>30.</w:t>
      </w:r>
      <w:r>
        <w:tab/>
      </w:r>
      <w:proofErr w:type="spellStart"/>
      <w:r>
        <w:t>on_off_control_edit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 w:rsidR="00F1319F" w:rsidRPr="00F1319F">
        <w:rPr>
          <w:highlight w:val="yellow"/>
        </w:rPr>
        <w:t xml:space="preserve">for editing </w:t>
      </w:r>
    </w:p>
    <w:p w14:paraId="3BECE4E1" w14:textId="77777777" w:rsidR="003C7515" w:rsidRDefault="003C7515" w:rsidP="003C7515">
      <w:r>
        <w:t>31.</w:t>
      </w:r>
      <w:r>
        <w:tab/>
      </w:r>
      <w:proofErr w:type="spellStart"/>
      <w:r>
        <w:t>slider_control_edit</w:t>
      </w:r>
      <w:proofErr w:type="spellEnd"/>
      <w:r>
        <w:t>/</w:t>
      </w:r>
    </w:p>
    <w:p w14:paraId="0A155386" w14:textId="77777777" w:rsidR="003C7515" w:rsidRDefault="003C7515" w:rsidP="003C7515">
      <w:r>
        <w:t>32.</w:t>
      </w:r>
      <w:r>
        <w:tab/>
      </w:r>
      <w:proofErr w:type="spellStart"/>
      <w:r>
        <w:t>graph_control_edit</w:t>
      </w:r>
      <w:proofErr w:type="spellEnd"/>
      <w:r>
        <w:t>/</w:t>
      </w:r>
    </w:p>
    <w:p w14:paraId="7290CCDA" w14:textId="77777777" w:rsidR="004A7601" w:rsidRPr="003C7515" w:rsidRDefault="004A7601" w:rsidP="003C7515"/>
    <w:sectPr w:rsidR="004A7601" w:rsidRPr="003C7515" w:rsidSect="003C7515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7B42C9A"/>
    <w:multiLevelType w:val="multilevel"/>
    <w:tmpl w:val="9C02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515"/>
    <w:rsid w:val="004A7601"/>
    <w:rsid w:val="005F453F"/>
    <w:rsid w:val="00AA1D8D"/>
    <w:rsid w:val="00B47730"/>
    <w:rsid w:val="00CB0664"/>
    <w:rsid w:val="00F131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98B175"/>
  <w14:defaultImageDpi w14:val="300"/>
  <w15:docId w15:val="{7E02C139-4830-4AF6-A7CF-5945B6683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ntentpasted0">
    <w:name w:val="contentpasted0"/>
    <w:basedOn w:val="DefaultParagraphFont"/>
    <w:rsid w:val="003C7515"/>
  </w:style>
  <w:style w:type="paragraph" w:customStyle="1" w:styleId="contentpasted1">
    <w:name w:val="contentpasted1"/>
    <w:basedOn w:val="Normal"/>
    <w:rsid w:val="003C7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Pradeep Sutar</cp:lastModifiedBy>
  <cp:revision>2</cp:revision>
  <dcterms:created xsi:type="dcterms:W3CDTF">2013-12-23T23:15:00Z</dcterms:created>
  <dcterms:modified xsi:type="dcterms:W3CDTF">2023-10-07T11:37:00Z</dcterms:modified>
  <cp:category/>
</cp:coreProperties>
</file>